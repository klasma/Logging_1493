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29151-2025 i Mariestads kommun</w:t>
      </w:r>
    </w:p>
    <w:p>
      <w:r>
        <w:t>Detta dokument behandlar höga naturvärden i avverkningsanmälan A 29151-2025 i Mariestads kommun. Denna avverkningsanmälan inkom 2025-06-13 15:10:23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29151-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6521409, E 440646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