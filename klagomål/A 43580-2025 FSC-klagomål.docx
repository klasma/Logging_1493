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43580-2025 i Mariestads kommun</w:t>
      </w:r>
    </w:p>
    <w:p>
      <w:r>
        <w:t>Detta dokument behandlar höga naturvärden i avverkningsanmälan A 43580-2025 i Mariestads kommun. Denna avverkningsanmälan inkom 2025-09-11 15:32:28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3580-2025 karta.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6497807, E 426688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