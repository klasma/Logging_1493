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11073-2022 i Mariestads kommun</w:t>
      </w:r>
    </w:p>
    <w:p>
      <w:r>
        <w:t>Detta dokument behandlar höga naturvärden i avverkningsanmälan A 11073-2022 i Mariestads kommun. Denna avverkningsanmälan inkom 2022-03-08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1073-2022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6516719, E 446350 i SWEREF 99 TM.</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