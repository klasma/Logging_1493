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51774-2023 i Mariestads kommun</w:t>
      </w:r>
    </w:p>
    <w:p>
      <w:r>
        <w:t>Detta dokument behandlar höga naturvärden i avverkningsanmälan A 51774-2023 i Mariestads kommun. Denna avverkningsanmälan inkom 2023-10-23 17:27:15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1774-2023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6494764, E 431402 i SWEREF 99 TM.</w:t>
      </w:r>
    </w:p>
    <w:p>
      <w:pPr>
        <w:pStyle w:val="Heading1"/>
      </w:pPr>
      <w:r>
        <w:t>Fridlysta arter</w:t>
      </w:r>
    </w:p>
    <w:p>
      <w:r>
        <w:t>Följande fridlysta arter har sina livsmiljöer och växtplatser i den avverkningsanmälda skogen: storspov (EN, §4) och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