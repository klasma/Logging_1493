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46886-2023 i Mariestads kommun</w:t>
      </w:r>
    </w:p>
    <w:p>
      <w:r>
        <w:t>Detta dokument behandlar höga naturvärden i avverkningsanmälan A 46886-2023 i Mariestads kommun. Denna avverkningsanmälan inkom 2023-10-02 08:09:31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skogshare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46886-2023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6499829, E 428319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