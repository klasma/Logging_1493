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13606-2022 i Mariestads kommun</w:t>
      </w:r>
    </w:p>
    <w:p>
      <w:r>
        <w:t>Detta dokument behandlar höga naturvärden i avverkningsanmälan A 13606-2022 i Mariestads kommun. Denna avverkningsanmälan inkom 2022-03-28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större vattensalamander (§4a), mindre vattensalamander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 karta.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Följande fridlysta arter har sina livsmiljöer och växtplatser i den avverkningsanmälda skogen: större vattensalamander (§4a), mindre vattensalamander (§6) och vanlig padda (§6).</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