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51265-2021 i Mariestads kommun</w:t>
      </w:r>
    </w:p>
    <w:p>
      <w:r>
        <w:t>Detta dokument behandlar höga naturvärden i avverkningsanmälan A 51265-2021 i Mariestads kommun. Denna avverkningsanmälan inkom 2021-09-22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1265-2021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6516726, E 440507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