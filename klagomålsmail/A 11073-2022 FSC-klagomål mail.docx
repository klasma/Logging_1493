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11073-2022 i Mariestads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